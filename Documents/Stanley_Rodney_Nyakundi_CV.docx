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C42F8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Stanley Rodney Nyakundi</w:t>
      </w:r>
    </w:p>
    <w:p w14:paraId="499E3E27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Phone: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+254790465548                                                                      </w:t>
      </w:r>
    </w:p>
    <w:p w14:paraId="3D7AA94E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Email: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stanleynyakundi8@gmail.com</w:t>
      </w:r>
    </w:p>
    <w:p w14:paraId="7626F85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LinkedIn: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4182"/>
          <w:spacing w:val="0"/>
          <w:sz w:val="21"/>
          <w:szCs w:val="21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4182"/>
          <w:spacing w:val="0"/>
          <w:sz w:val="21"/>
          <w:szCs w:val="21"/>
          <w:vertAlign w:val="baseline"/>
        </w:rPr>
        <w:instrText xml:space="preserve"> HYPERLINK "https://www.linkedin.com/in/stanley-nyakundi-45296030b?lipi=urn:li:page:d_flagship3_profile_view_base_contact_details;Kuo9osGUT7GE7ZOIJBiFQQ=="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4182"/>
          <w:spacing w:val="0"/>
          <w:sz w:val="21"/>
          <w:szCs w:val="21"/>
          <w:vertAlign w:val="baseline"/>
        </w:rPr>
        <w:fldChar w:fldCharType="separate"/>
      </w:r>
      <w:r>
        <w:rPr>
          <w:rStyle w:val="2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4182"/>
          <w:spacing w:val="0"/>
          <w:sz w:val="21"/>
          <w:szCs w:val="21"/>
          <w:vertAlign w:val="baseline"/>
        </w:rPr>
        <w:t>linkedin.com/in/stanley-nyakundi-45296030b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4182"/>
          <w:spacing w:val="0"/>
          <w:sz w:val="21"/>
          <w:szCs w:val="21"/>
          <w:vertAlign w:val="baseline"/>
        </w:rPr>
        <w:fldChar w:fldCharType="end"/>
      </w:r>
    </w:p>
    <w:p w14:paraId="652CE1B5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Portfolio: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"https://stanleynyakundi.netlify.app/"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https://stanleynyakundi.netlify.app/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639181B"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4542F25"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Personal Profile</w:t>
      </w:r>
    </w:p>
    <w:p w14:paraId="75BD9B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dedicated and results-driven Civil Engineering graduate with a strong foundation in architectural design, structural detailing, and web development. Possesses excellent computer literacy and a keen eye for detail, complemented by creative problem-solving abilities. Seeking to join a forward-thinking organization to apply engineering principles, digital skills, and innovative thinking to real-world challenges.</w:t>
      </w:r>
    </w:p>
    <w:p w14:paraId="47236058">
      <w:pPr>
        <w:rPr>
          <w:rFonts w:hint="default" w:ascii="Times New Roman" w:hAnsi="Times New Roman" w:cs="Times New Roman"/>
          <w:sz w:val="24"/>
          <w:szCs w:val="24"/>
        </w:rPr>
      </w:pPr>
    </w:p>
    <w:p w14:paraId="6063BF83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Professional Experience</w:t>
      </w:r>
    </w:p>
    <w:p w14:paraId="6BFF8C6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(N/A)</w:t>
      </w:r>
    </w:p>
    <w:p w14:paraId="0C45CAEB">
      <w:pPr>
        <w:pStyle w:val="3"/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Education</w:t>
      </w:r>
    </w:p>
    <w:p w14:paraId="2779D402">
      <w:pPr>
        <w:pStyle w:val="3"/>
        <w:numPr>
          <w:ilvl w:val="0"/>
          <w:numId w:val="8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Bachelor of Science in Civil Engineering</w:t>
      </w:r>
    </w:p>
    <w:p w14:paraId="43C3D72C">
      <w:pPr>
        <w:pStyle w:val="3"/>
        <w:bidi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University of Eldoret, Kenya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– 202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5</w:t>
      </w:r>
    </w:p>
    <w:p w14:paraId="4CB22C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Specialized in structural engineering, architectural planning, and infrastructure systems</w:t>
      </w:r>
    </w:p>
    <w:p w14:paraId="52A28C4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Final year project: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costcraft Cost estimation software</w:t>
      </w:r>
    </w:p>
    <w:p w14:paraId="6D7784B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Link: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"https://costcraftcom.vercel.app/"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  <w:lang w:val="en-US"/>
        </w:rPr>
        <w:t>https://costcraftcom.vercel.app/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105536D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88AA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Kenya Certificate of Secondary Education (KCSE)</w:t>
      </w:r>
    </w:p>
    <w:p w14:paraId="287A79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Nyambaria High School, Nyamira County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 xml:space="preserve"> – 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 w14:paraId="74EB1E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Grade: A– (77 points)</w:t>
      </w:r>
    </w:p>
    <w:p w14:paraId="38C78FBA">
      <w:pPr>
        <w:pStyle w:val="3"/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Skills</w:t>
      </w:r>
    </w:p>
    <w:p w14:paraId="00DEEB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Technical Skills</w:t>
      </w:r>
    </w:p>
    <w:p w14:paraId="0E831C4F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Structural detailing and analysis</w:t>
      </w:r>
    </w:p>
    <w:p w14:paraId="26A7F738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Engineering software (AutoCAD, Civil 3D, Revit)</w:t>
      </w:r>
    </w:p>
    <w:p w14:paraId="79621288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Proficient in HTML, CSS, JavaScript</w:t>
      </w:r>
    </w:p>
    <w:p w14:paraId="60E9E9F6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Basic knowledge of WordPress and UI/UX design principles</w:t>
      </w:r>
    </w:p>
    <w:p w14:paraId="1728188B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 Office Suite (Word, Excel, PowerPoint, Project)</w:t>
      </w:r>
    </w:p>
    <w:p w14:paraId="7CD588C9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Graphic tools (Canva)</w:t>
      </w:r>
    </w:p>
    <w:p w14:paraId="67CFB9D7">
      <w:pPr>
        <w:rPr>
          <w:rFonts w:hint="default" w:ascii="Times New Roman" w:hAnsi="Times New Roman" w:cs="Times New Roman"/>
          <w:sz w:val="24"/>
          <w:szCs w:val="24"/>
        </w:rPr>
      </w:pPr>
    </w:p>
    <w:p w14:paraId="74F86E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Soft Skills</w:t>
      </w:r>
    </w:p>
    <w:p w14:paraId="14D7A2C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Strong analytical and mathematical aptitude</w:t>
      </w:r>
    </w:p>
    <w:p w14:paraId="75BF2B79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Excellent communication and teamwork abilities</w:t>
      </w:r>
    </w:p>
    <w:p w14:paraId="6FAAB2C1">
      <w:pPr>
        <w:numPr>
          <w:ilvl w:val="0"/>
          <w:numId w:val="10"/>
        </w:numPr>
        <w:ind w:left="0" w:leftChars="0" w:firstLine="0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Adaptable and quick to learn new technologies</w:t>
      </w:r>
    </w:p>
    <w:p w14:paraId="4CA5EB8F">
      <w:pPr>
        <w:numPr>
          <w:ilvl w:val="0"/>
          <w:numId w:val="10"/>
        </w:numPr>
        <w:ind w:left="0" w:leftChars="0" w:firstLine="0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Able to work under pressure and meet deadlines</w:t>
      </w:r>
    </w:p>
    <w:p w14:paraId="6696DBD3">
      <w:pPr>
        <w:numPr>
          <w:ilvl w:val="0"/>
          <w:numId w:val="0"/>
        </w:numPr>
        <w:ind w:leftChars="0"/>
        <w:rPr>
          <w:rFonts w:hint="default" w:cs="Times New Roman"/>
          <w:sz w:val="28"/>
          <w:szCs w:val="28"/>
          <w:lang w:val="en-US"/>
        </w:rPr>
      </w:pPr>
    </w:p>
    <w:p w14:paraId="450D25F2">
      <w:pPr>
        <w:pStyle w:val="3"/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Languages</w:t>
      </w:r>
    </w:p>
    <w:p w14:paraId="13F9C032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English – Fluent</w:t>
      </w:r>
    </w:p>
    <w:p w14:paraId="2EB96808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Kiswahili – Fluent</w:t>
      </w:r>
    </w:p>
    <w:p w14:paraId="3DE297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545810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6DB4CC14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Projects </w:t>
      </w:r>
    </w:p>
    <w:p w14:paraId="127C9C3E">
      <w:pPr>
        <w:pStyle w:val="3"/>
        <w:numPr>
          <w:ilvl w:val="0"/>
          <w:numId w:val="1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costcraft construction cost estimation software-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I was the developer of the website </w:t>
      </w:r>
    </w:p>
    <w:p w14:paraId="1E7D729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02FED8EE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4620AD5F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Attachments</w:t>
      </w:r>
    </w:p>
    <w:p w14:paraId="6E0B1DB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1.University Transcripts</w:t>
      </w:r>
    </w:p>
    <w:p w14:paraId="73EC85F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D1382B3">
      <w:pPr>
        <w:pStyle w:val="3"/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Referees</w:t>
      </w:r>
    </w:p>
    <w:p w14:paraId="755EE4AF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Referee 1</w:t>
      </w:r>
    </w:p>
    <w:p w14:paraId="492CEB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Name: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Eng. Kenneth Swara</w:t>
      </w:r>
    </w:p>
    <w:p w14:paraId="25B4D65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Position: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Chief Technician</w:t>
      </w:r>
      <w:r>
        <w:rPr>
          <w:rFonts w:hint="default" w:ascii="Times New Roman" w:hAnsi="Times New Roman"/>
          <w:sz w:val="24"/>
          <w:szCs w:val="24"/>
        </w:rPr>
        <w:t>, Department of C</w:t>
      </w:r>
      <w:r>
        <w:rPr>
          <w:rFonts w:hint="default" w:ascii="Times New Roman" w:hAnsi="Times New Roman"/>
          <w:sz w:val="24"/>
          <w:szCs w:val="24"/>
          <w:lang w:val="en-US"/>
        </w:rPr>
        <w:t>ivil and Structural Engineering</w:t>
      </w:r>
      <w:r>
        <w:rPr>
          <w:rFonts w:hint="default" w:ascii="Times New Roman" w:hAnsi="Times New Roman"/>
          <w:sz w:val="24"/>
          <w:szCs w:val="24"/>
        </w:rPr>
        <w:t xml:space="preserve">  </w:t>
      </w:r>
    </w:p>
    <w:p w14:paraId="36E0B1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Organization:</w:t>
      </w:r>
      <w:r>
        <w:rPr>
          <w:rFonts w:hint="default" w:ascii="Times New Roman" w:hAnsi="Times New Roman"/>
          <w:sz w:val="24"/>
          <w:szCs w:val="24"/>
        </w:rPr>
        <w:t xml:space="preserve"> University of </w:t>
      </w:r>
      <w:r>
        <w:rPr>
          <w:rFonts w:hint="default" w:ascii="Times New Roman" w:hAnsi="Times New Roman"/>
          <w:sz w:val="24"/>
          <w:szCs w:val="24"/>
          <w:lang w:val="en-US"/>
        </w:rPr>
        <w:t>Eldoret</w:t>
      </w:r>
      <w:r>
        <w:rPr>
          <w:rFonts w:hint="default" w:ascii="Times New Roman" w:hAnsi="Times New Roman"/>
          <w:sz w:val="24"/>
          <w:szCs w:val="24"/>
        </w:rPr>
        <w:t xml:space="preserve">  </w:t>
      </w:r>
    </w:p>
    <w:p w14:paraId="2CAAED9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Relationship:</w:t>
      </w:r>
      <w:r>
        <w:rPr>
          <w:rFonts w:hint="default" w:ascii="Times New Roman" w:hAnsi="Times New Roman"/>
          <w:sz w:val="24"/>
          <w:szCs w:val="24"/>
        </w:rPr>
        <w:t xml:space="preserve"> Academic Advisor  </w:t>
      </w:r>
    </w:p>
    <w:p w14:paraId="46C7C53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Email: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swaraken@gmail.com</w:t>
      </w:r>
      <w:r>
        <w:rPr>
          <w:rFonts w:hint="default" w:ascii="Times New Roman" w:hAnsi="Times New Roman"/>
          <w:sz w:val="24"/>
          <w:szCs w:val="24"/>
        </w:rPr>
        <w:t xml:space="preserve"> </w:t>
      </w:r>
    </w:p>
    <w:p w14:paraId="541DF7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Phone:</w:t>
      </w:r>
      <w:r>
        <w:rPr>
          <w:rFonts w:hint="default" w:ascii="Times New Roman" w:hAnsi="Times New Roman"/>
          <w:sz w:val="24"/>
          <w:szCs w:val="24"/>
        </w:rPr>
        <w:t xml:space="preserve"> +254 7</w:t>
      </w:r>
      <w:r>
        <w:rPr>
          <w:rFonts w:hint="default" w:ascii="Times New Roman" w:hAnsi="Times New Roman"/>
          <w:sz w:val="24"/>
          <w:szCs w:val="24"/>
          <w:lang w:val="en-US"/>
        </w:rPr>
        <w:t>25962709</w:t>
      </w:r>
    </w:p>
    <w:p w14:paraId="551831D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Location: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Eldoret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, Kenya</w:t>
      </w:r>
    </w:p>
    <w:p w14:paraId="6415058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altName w:val="Segoe UI Bl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1BF0A"/>
    <w:multiLevelType w:val="singleLevel"/>
    <w:tmpl w:val="A771BF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C7B551"/>
    <w:multiLevelType w:val="singleLevel"/>
    <w:tmpl w:val="C7C7B5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A5E8D3"/>
    <w:multiLevelType w:val="singleLevel"/>
    <w:tmpl w:val="DEA5E8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362D9A"/>
    <w:multiLevelType w:val="singleLevel"/>
    <w:tmpl w:val="EA362D9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441B1403"/>
    <w:multiLevelType w:val="singleLevel"/>
    <w:tmpl w:val="441B140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BA627D"/>
    <w:multiLevelType w:val="singleLevel"/>
    <w:tmpl w:val="57BA627D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9B57AE"/>
    <w:rsid w:val="09DE3597"/>
    <w:rsid w:val="29AD0F56"/>
    <w:rsid w:val="40222DCC"/>
    <w:rsid w:val="4C522391"/>
    <w:rsid w:val="51306B2F"/>
    <w:rsid w:val="55E26FF6"/>
    <w:rsid w:val="5C9A6654"/>
    <w:rsid w:val="66FD60CC"/>
    <w:rsid w:val="6B9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link w:val="3"/>
    <w:qFormat/>
    <w:uiPriority w:val="9"/>
    <w:rPr>
      <w:rFonts w:ascii="Times New Roman" w:hAnsi="Times New Roman" w:cs="Times New Roman" w:eastAsiaTheme="minorEastAsia"/>
      <w:b/>
      <w:sz w:val="24"/>
      <w:szCs w:val="24"/>
      <w:lang w:val="en-US" w:eastAsia="en-US" w:bidi="ar-SA"/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Stanley Nyakundi</cp:lastModifiedBy>
  <dcterms:modified xsi:type="dcterms:W3CDTF">2025-07-04T16:44:09Z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3FC65D504E4149A998B73C4F8631D70D_13</vt:lpwstr>
  </property>
</Properties>
</file>